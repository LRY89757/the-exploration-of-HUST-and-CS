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8BDFA" w14:textId="77777777" w:rsidR="00A77B3E" w:rsidRDefault="00243937">
      <w:pPr>
        <w:spacing w:after="400" w:line="360" w:lineRule="auto"/>
        <w:ind w:firstLine="120"/>
        <w:jc w:val="center"/>
      </w:pPr>
      <w:r>
        <w:rPr>
          <w:b/>
          <w:sz w:val="32"/>
        </w:rPr>
        <w:t>“</w:t>
      </w:r>
      <w:r>
        <w:rPr>
          <w:b/>
          <w:sz w:val="32"/>
        </w:rPr>
        <w:t>华科校史知多少</w:t>
      </w:r>
      <w:r>
        <w:rPr>
          <w:b/>
          <w:sz w:val="32"/>
        </w:rPr>
        <w:t>”</w:t>
      </w:r>
      <w:r>
        <w:rPr>
          <w:b/>
          <w:sz w:val="32"/>
        </w:rPr>
        <w:t>调查问卷</w:t>
      </w:r>
    </w:p>
    <w:p w14:paraId="6F6D0CD7" w14:textId="3AA53831" w:rsidR="00A77B3E" w:rsidRDefault="00243937">
      <w:pPr>
        <w:spacing w:line="360" w:lineRule="auto"/>
        <w:rPr>
          <w:rFonts w:hint="eastAsia"/>
          <w:b/>
          <w:sz w:val="32"/>
        </w:rPr>
      </w:pPr>
    </w:p>
    <w:p w14:paraId="459278F5" w14:textId="348615C7" w:rsidR="0084202A" w:rsidRPr="00243937" w:rsidRDefault="00243937">
      <w:pPr>
        <w:spacing w:line="360" w:lineRule="auto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243937">
        <w:rPr>
          <w:rFonts w:hint="eastAsia"/>
          <w:b/>
          <w:bCs/>
          <w:sz w:val="28"/>
          <w:szCs w:val="28"/>
        </w:rPr>
        <w:t>1</w:t>
      </w:r>
      <w:r w:rsidRPr="00243937">
        <w:rPr>
          <w:b/>
          <w:bCs/>
          <w:sz w:val="28"/>
          <w:szCs w:val="28"/>
        </w:rPr>
        <w:t>.</w:t>
      </w:r>
      <w:r w:rsidRPr="00243937">
        <w:rPr>
          <w:b/>
          <w:bCs/>
          <w:sz w:val="28"/>
          <w:szCs w:val="28"/>
        </w:rPr>
        <w:t>您的身份是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单选题</w:t>
      </w:r>
      <w:r w:rsidRPr="00243937">
        <w:rPr>
          <w:b/>
          <w:bCs/>
          <w:sz w:val="28"/>
          <w:szCs w:val="28"/>
        </w:rPr>
        <w:t xml:space="preserve">] </w:t>
      </w:r>
      <w:r w:rsidRPr="00243937">
        <w:rPr>
          <w:b/>
          <w:bCs/>
          <w:color w:val="FF0000"/>
          <w:sz w:val="28"/>
          <w:szCs w:val="28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4202A" w14:paraId="24FB178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F373BBA" w14:textId="77777777" w:rsidR="0084202A" w:rsidRDefault="00243937">
            <w:r>
              <w:t>○</w:t>
            </w:r>
            <w:r>
              <w:t>华科教职工</w:t>
            </w:r>
          </w:p>
        </w:tc>
      </w:tr>
      <w:tr w:rsidR="0084202A" w14:paraId="1350BAE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FC352EA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华科学生</w:t>
            </w:r>
          </w:p>
        </w:tc>
      </w:tr>
      <w:tr w:rsidR="0084202A" w14:paraId="24E5416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B1F9008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非华科学生</w:t>
            </w:r>
          </w:p>
        </w:tc>
      </w:tr>
      <w:tr w:rsidR="0084202A" w14:paraId="567F67B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A0AAC44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居民</w:t>
            </w:r>
          </w:p>
        </w:tc>
      </w:tr>
    </w:tbl>
    <w:p w14:paraId="70BBE951" w14:textId="77777777" w:rsidR="0084202A" w:rsidRDefault="0084202A"/>
    <w:p w14:paraId="73F2CDF2" w14:textId="25361F4D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Pr="00243937">
        <w:rPr>
          <w:b/>
          <w:bCs/>
          <w:sz w:val="28"/>
          <w:szCs w:val="28"/>
        </w:rPr>
        <w:t>您所在的学院是（无所属学院则写</w:t>
      </w:r>
      <w:r w:rsidRPr="00243937">
        <w:rPr>
          <w:b/>
          <w:bCs/>
          <w:sz w:val="28"/>
          <w:szCs w:val="28"/>
        </w:rPr>
        <w:t>“</w:t>
      </w:r>
      <w:r w:rsidRPr="00243937">
        <w:rPr>
          <w:b/>
          <w:bCs/>
          <w:sz w:val="28"/>
          <w:szCs w:val="28"/>
        </w:rPr>
        <w:t>无</w:t>
      </w:r>
      <w:r w:rsidRPr="00243937">
        <w:rPr>
          <w:b/>
          <w:bCs/>
          <w:sz w:val="28"/>
          <w:szCs w:val="28"/>
        </w:rPr>
        <w:t>”</w:t>
      </w:r>
      <w:r w:rsidRPr="00243937">
        <w:rPr>
          <w:b/>
          <w:bCs/>
          <w:sz w:val="28"/>
          <w:szCs w:val="28"/>
        </w:rPr>
        <w:t>即可）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填空题</w:t>
      </w:r>
      <w:r w:rsidRPr="00243937">
        <w:rPr>
          <w:b/>
          <w:bCs/>
          <w:sz w:val="28"/>
          <w:szCs w:val="28"/>
        </w:rPr>
        <w:t xml:space="preserve">] </w:t>
      </w:r>
      <w:r w:rsidRPr="00243937">
        <w:rPr>
          <w:b/>
          <w:bCs/>
          <w:color w:val="FF0000"/>
          <w:sz w:val="28"/>
          <w:szCs w:val="28"/>
        </w:rPr>
        <w:t>*</w:t>
      </w:r>
    </w:p>
    <w:p w14:paraId="44D3B121" w14:textId="77777777" w:rsidR="0084202A" w:rsidRDefault="00243937">
      <w:r>
        <w:t>_________________________________</w:t>
      </w:r>
    </w:p>
    <w:p w14:paraId="083F0E57" w14:textId="77777777" w:rsidR="0084202A" w:rsidRDefault="0084202A"/>
    <w:p w14:paraId="7615E0CA" w14:textId="6B1374FB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 w:rsidRPr="00243937">
        <w:rPr>
          <w:b/>
          <w:bCs/>
          <w:sz w:val="28"/>
          <w:szCs w:val="28"/>
        </w:rPr>
        <w:t>您在华中科技大学学习</w:t>
      </w:r>
      <w:r w:rsidRPr="00243937">
        <w:rPr>
          <w:b/>
          <w:bCs/>
          <w:sz w:val="28"/>
          <w:szCs w:val="28"/>
        </w:rPr>
        <w:t>/</w:t>
      </w:r>
      <w:r w:rsidRPr="00243937">
        <w:rPr>
          <w:b/>
          <w:bCs/>
          <w:sz w:val="28"/>
          <w:szCs w:val="28"/>
        </w:rPr>
        <w:t>工作了多长时间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单选题</w:t>
      </w:r>
      <w:r w:rsidRPr="00243937">
        <w:rPr>
          <w:b/>
          <w:bCs/>
          <w:sz w:val="28"/>
          <w:szCs w:val="28"/>
        </w:rPr>
        <w:t xml:space="preserve">] </w:t>
      </w:r>
      <w:r w:rsidRPr="00243937">
        <w:rPr>
          <w:b/>
          <w:bCs/>
          <w:color w:val="FF0000"/>
          <w:sz w:val="28"/>
          <w:szCs w:val="28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4202A" w14:paraId="63CE7B6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05DA6A2" w14:textId="77777777" w:rsidR="0084202A" w:rsidRDefault="00243937">
            <w:r>
              <w:t>○</w:t>
            </w:r>
            <w:r>
              <w:t>不足</w:t>
            </w:r>
            <w:r>
              <w:t>1</w:t>
            </w:r>
            <w:r>
              <w:t>年</w:t>
            </w:r>
          </w:p>
        </w:tc>
      </w:tr>
      <w:tr w:rsidR="0084202A" w14:paraId="6073744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361F7FE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○1~4</w:t>
            </w:r>
            <w:r>
              <w:t>年</w:t>
            </w:r>
          </w:p>
        </w:tc>
      </w:tr>
      <w:tr w:rsidR="0084202A" w14:paraId="57D4E8E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83FEF87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○5~7</w:t>
            </w:r>
            <w:r>
              <w:t>年</w:t>
            </w:r>
          </w:p>
        </w:tc>
      </w:tr>
      <w:tr w:rsidR="0084202A" w14:paraId="6EA841C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DF8D8F7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○8~10</w:t>
            </w:r>
            <w:r>
              <w:t>年</w:t>
            </w:r>
          </w:p>
        </w:tc>
      </w:tr>
      <w:tr w:rsidR="0084202A" w14:paraId="787D538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7F0B5DA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○10~20</w:t>
            </w:r>
            <w:r>
              <w:t>年</w:t>
            </w:r>
          </w:p>
        </w:tc>
      </w:tr>
      <w:tr w:rsidR="0084202A" w14:paraId="641EA36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AFA01A9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○20~30</w:t>
            </w:r>
            <w:r>
              <w:t>年</w:t>
            </w:r>
          </w:p>
        </w:tc>
      </w:tr>
      <w:tr w:rsidR="0084202A" w14:paraId="090F3D1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66FC618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○30</w:t>
            </w:r>
            <w:r>
              <w:t>年以上</w:t>
            </w:r>
          </w:p>
        </w:tc>
      </w:tr>
    </w:tbl>
    <w:p w14:paraId="28A87CCB" w14:textId="77777777" w:rsidR="0084202A" w:rsidRDefault="0084202A"/>
    <w:p w14:paraId="62C849DE" w14:textId="76783598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 w:rsidRPr="00243937">
        <w:rPr>
          <w:rFonts w:hint="eastAsia"/>
          <w:b/>
          <w:bCs/>
          <w:sz w:val="28"/>
          <w:szCs w:val="28"/>
        </w:rPr>
        <w:t>4</w:t>
      </w:r>
      <w:r w:rsidRPr="00243937">
        <w:rPr>
          <w:b/>
          <w:bCs/>
          <w:sz w:val="28"/>
          <w:szCs w:val="28"/>
        </w:rPr>
        <w:t>.</w:t>
      </w:r>
      <w:r w:rsidRPr="00243937">
        <w:rPr>
          <w:b/>
          <w:bCs/>
          <w:sz w:val="28"/>
          <w:szCs w:val="28"/>
        </w:rPr>
        <w:t>您会主动了解校史吗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单选题</w:t>
      </w:r>
      <w:r w:rsidRPr="00243937">
        <w:rPr>
          <w:b/>
          <w:bCs/>
          <w:sz w:val="28"/>
          <w:szCs w:val="28"/>
        </w:rPr>
        <w:t xml:space="preserve">] </w:t>
      </w:r>
      <w:r w:rsidRPr="00243937">
        <w:rPr>
          <w:b/>
          <w:bCs/>
          <w:color w:val="FF0000"/>
          <w:sz w:val="28"/>
          <w:szCs w:val="28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4202A" w14:paraId="37EDBEE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8C6A67C" w14:textId="77777777" w:rsidR="0084202A" w:rsidRDefault="00243937">
            <w:r>
              <w:t>○</w:t>
            </w:r>
            <w:r>
              <w:t>会</w:t>
            </w:r>
          </w:p>
        </w:tc>
      </w:tr>
      <w:tr w:rsidR="0084202A" w14:paraId="41BB9D2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6C1BEA5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不会</w:t>
            </w:r>
          </w:p>
        </w:tc>
      </w:tr>
    </w:tbl>
    <w:p w14:paraId="5588B982" w14:textId="77777777" w:rsidR="0084202A" w:rsidRDefault="0084202A"/>
    <w:p w14:paraId="79418FFB" w14:textId="7265886F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 w:rsidRPr="00243937">
        <w:rPr>
          <w:rFonts w:hint="eastAsia"/>
          <w:b/>
          <w:bCs/>
          <w:sz w:val="28"/>
          <w:szCs w:val="28"/>
        </w:rPr>
        <w:t>5</w:t>
      </w:r>
      <w:r w:rsidRPr="00243937">
        <w:rPr>
          <w:b/>
          <w:bCs/>
          <w:sz w:val="28"/>
          <w:szCs w:val="28"/>
        </w:rPr>
        <w:t>.</w:t>
      </w:r>
      <w:r w:rsidRPr="00243937">
        <w:rPr>
          <w:b/>
          <w:bCs/>
          <w:sz w:val="28"/>
          <w:szCs w:val="28"/>
        </w:rPr>
        <w:t>您去过华中科技大学校史馆吗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单选题</w:t>
      </w:r>
      <w:r w:rsidRPr="00243937">
        <w:rPr>
          <w:b/>
          <w:bCs/>
          <w:sz w:val="28"/>
          <w:szCs w:val="28"/>
        </w:rPr>
        <w:t xml:space="preserve">] </w:t>
      </w:r>
      <w:r w:rsidRPr="00243937">
        <w:rPr>
          <w:b/>
          <w:bCs/>
          <w:color w:val="FF0000"/>
          <w:sz w:val="28"/>
          <w:szCs w:val="28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4202A" w14:paraId="4CA22EA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33D95A1" w14:textId="77777777" w:rsidR="0084202A" w:rsidRDefault="00243937">
            <w:r>
              <w:t>○</w:t>
            </w:r>
            <w:r>
              <w:t>去过</w:t>
            </w:r>
          </w:p>
        </w:tc>
      </w:tr>
      <w:tr w:rsidR="0084202A" w14:paraId="59EBBD9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4E4D5D3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lastRenderedPageBreak/>
              <w:t>○</w:t>
            </w:r>
            <w:r>
              <w:t>没去过</w:t>
            </w:r>
          </w:p>
        </w:tc>
      </w:tr>
    </w:tbl>
    <w:p w14:paraId="43D6388E" w14:textId="77777777" w:rsidR="0084202A" w:rsidRDefault="0084202A"/>
    <w:p w14:paraId="0C44777B" w14:textId="56BFC131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243937">
        <w:rPr>
          <w:b/>
          <w:bCs/>
          <w:sz w:val="28"/>
          <w:szCs w:val="28"/>
        </w:rPr>
        <w:t>您对华科校史馆的评价如何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单选题</w:t>
      </w:r>
      <w:r w:rsidRPr="00243937">
        <w:rPr>
          <w:b/>
          <w:bCs/>
          <w:sz w:val="28"/>
          <w:szCs w:val="28"/>
        </w:rPr>
        <w:t xml:space="preserve">] </w:t>
      </w:r>
      <w:r w:rsidRPr="00243937">
        <w:rPr>
          <w:b/>
          <w:bCs/>
          <w:color w:val="FF0000"/>
          <w:sz w:val="28"/>
          <w:szCs w:val="28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4202A" w14:paraId="0B699B4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9A85FA2" w14:textId="77777777" w:rsidR="0084202A" w:rsidRDefault="00243937">
            <w:r>
              <w:t>○</w:t>
            </w:r>
            <w:r>
              <w:t>很好</w:t>
            </w:r>
          </w:p>
        </w:tc>
      </w:tr>
      <w:tr w:rsidR="0084202A" w14:paraId="20E06C1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D779D74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好</w:t>
            </w:r>
          </w:p>
        </w:tc>
      </w:tr>
      <w:tr w:rsidR="0084202A" w14:paraId="72B3CFB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C9F9F6C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一般</w:t>
            </w:r>
          </w:p>
        </w:tc>
      </w:tr>
      <w:tr w:rsidR="0084202A" w14:paraId="5F51138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735A03C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较差</w:t>
            </w:r>
          </w:p>
        </w:tc>
      </w:tr>
      <w:tr w:rsidR="0084202A" w14:paraId="232C120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46649DA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差</w:t>
            </w:r>
          </w:p>
        </w:tc>
      </w:tr>
    </w:tbl>
    <w:p w14:paraId="6CBD5F1A" w14:textId="77777777" w:rsidR="0084202A" w:rsidRPr="00243937" w:rsidRDefault="0084202A">
      <w:pPr>
        <w:rPr>
          <w:b/>
          <w:bCs/>
        </w:rPr>
      </w:pPr>
    </w:p>
    <w:p w14:paraId="37F6553E" w14:textId="473CD358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 w:rsidRPr="00243937">
        <w:rPr>
          <w:rFonts w:hint="eastAsia"/>
          <w:b/>
          <w:bCs/>
          <w:sz w:val="28"/>
          <w:szCs w:val="28"/>
        </w:rPr>
        <w:t>6</w:t>
      </w:r>
      <w:r w:rsidRPr="00243937">
        <w:rPr>
          <w:b/>
          <w:bCs/>
          <w:sz w:val="28"/>
          <w:szCs w:val="28"/>
        </w:rPr>
        <w:t>.</w:t>
      </w:r>
      <w:r w:rsidRPr="00243937">
        <w:rPr>
          <w:b/>
          <w:bCs/>
          <w:sz w:val="28"/>
          <w:szCs w:val="28"/>
        </w:rPr>
        <w:t>您觉得对华科校史的了解程度如何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单选题</w:t>
      </w:r>
      <w:r w:rsidRPr="00243937">
        <w:rPr>
          <w:b/>
          <w:bCs/>
          <w:sz w:val="28"/>
          <w:szCs w:val="28"/>
        </w:rPr>
        <w:t xml:space="preserve">] </w:t>
      </w:r>
      <w:r w:rsidRPr="00243937">
        <w:rPr>
          <w:b/>
          <w:bCs/>
          <w:color w:val="FF0000"/>
          <w:sz w:val="28"/>
          <w:szCs w:val="28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4202A" w14:paraId="722C238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030FB7A" w14:textId="77777777" w:rsidR="0084202A" w:rsidRDefault="00243937">
            <w:r>
              <w:t>○</w:t>
            </w:r>
            <w:r>
              <w:t>熟悉</w:t>
            </w:r>
          </w:p>
        </w:tc>
      </w:tr>
      <w:tr w:rsidR="0084202A" w14:paraId="37A0B21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25BD254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了解一些</w:t>
            </w:r>
          </w:p>
        </w:tc>
      </w:tr>
      <w:tr w:rsidR="0084202A" w14:paraId="1B3F8D5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ADDD4F5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不熟悉</w:t>
            </w:r>
          </w:p>
        </w:tc>
      </w:tr>
    </w:tbl>
    <w:p w14:paraId="701E8112" w14:textId="77777777" w:rsidR="0084202A" w:rsidRPr="00243937" w:rsidRDefault="0084202A">
      <w:pPr>
        <w:rPr>
          <w:b/>
          <w:bCs/>
          <w:sz w:val="28"/>
          <w:szCs w:val="28"/>
        </w:rPr>
      </w:pPr>
    </w:p>
    <w:p w14:paraId="5D4A8566" w14:textId="79D41BE9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243937">
        <w:rPr>
          <w:b/>
          <w:bCs/>
          <w:sz w:val="28"/>
          <w:szCs w:val="28"/>
        </w:rPr>
        <w:t>您觉得对华中科技大学计算机科学与技术学院的了解程度如何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单选题</w:t>
      </w:r>
      <w:r w:rsidRPr="00243937">
        <w:rPr>
          <w:b/>
          <w:bCs/>
          <w:sz w:val="28"/>
          <w:szCs w:val="28"/>
        </w:rPr>
        <w:t xml:space="preserve">] </w:t>
      </w:r>
      <w:r w:rsidRPr="00243937">
        <w:rPr>
          <w:b/>
          <w:bCs/>
          <w:color w:val="FF0000"/>
          <w:sz w:val="28"/>
          <w:szCs w:val="28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4202A" w14:paraId="244E7A0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EEC8F9F" w14:textId="77777777" w:rsidR="0084202A" w:rsidRDefault="00243937">
            <w:r>
              <w:t>○</w:t>
            </w:r>
            <w:r>
              <w:t>熟悉</w:t>
            </w:r>
          </w:p>
        </w:tc>
      </w:tr>
      <w:tr w:rsidR="0084202A" w14:paraId="6161521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1ABA838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了解一些</w:t>
            </w:r>
          </w:p>
        </w:tc>
      </w:tr>
      <w:tr w:rsidR="0084202A" w14:paraId="61D7DF2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D975655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不熟悉</w:t>
            </w:r>
          </w:p>
        </w:tc>
      </w:tr>
    </w:tbl>
    <w:p w14:paraId="3197F6B1" w14:textId="77777777" w:rsidR="0084202A" w:rsidRDefault="0084202A"/>
    <w:p w14:paraId="2DDFA7E3" w14:textId="79CFCDEC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 w:rsidRPr="00243937">
        <w:rPr>
          <w:rFonts w:hint="eastAsia"/>
          <w:b/>
          <w:bCs/>
          <w:sz w:val="28"/>
          <w:szCs w:val="28"/>
        </w:rPr>
        <w:t>8</w:t>
      </w:r>
      <w:r w:rsidRPr="00243937">
        <w:rPr>
          <w:b/>
          <w:bCs/>
          <w:sz w:val="28"/>
          <w:szCs w:val="28"/>
        </w:rPr>
        <w:t>.</w:t>
      </w:r>
      <w:r w:rsidRPr="00243937">
        <w:rPr>
          <w:b/>
          <w:bCs/>
          <w:sz w:val="28"/>
          <w:szCs w:val="28"/>
        </w:rPr>
        <w:t>您觉得了解校史有意义吗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单选题</w:t>
      </w:r>
      <w:r w:rsidRPr="00243937">
        <w:rPr>
          <w:b/>
          <w:bCs/>
          <w:sz w:val="28"/>
          <w:szCs w:val="28"/>
        </w:rPr>
        <w:t xml:space="preserve">] </w:t>
      </w:r>
      <w:r w:rsidRPr="00243937">
        <w:rPr>
          <w:b/>
          <w:bCs/>
          <w:color w:val="FF0000"/>
          <w:sz w:val="28"/>
          <w:szCs w:val="28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4202A" w14:paraId="2B0C919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8388328" w14:textId="77777777" w:rsidR="0084202A" w:rsidRDefault="00243937">
            <w:r>
              <w:t>○</w:t>
            </w:r>
            <w:r>
              <w:t>非常有意义</w:t>
            </w:r>
          </w:p>
        </w:tc>
      </w:tr>
      <w:tr w:rsidR="0084202A" w14:paraId="1F65298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C3B0616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有意义</w:t>
            </w:r>
          </w:p>
        </w:tc>
      </w:tr>
      <w:tr w:rsidR="0084202A" w14:paraId="1ECAEBE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6F5CD20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没有意义</w:t>
            </w:r>
          </w:p>
        </w:tc>
      </w:tr>
    </w:tbl>
    <w:p w14:paraId="69C84432" w14:textId="77777777" w:rsidR="0084202A" w:rsidRDefault="0084202A"/>
    <w:p w14:paraId="42ED1F1C" w14:textId="77777777" w:rsidR="0084202A" w:rsidRPr="00243937" w:rsidRDefault="00243937">
      <w:pPr>
        <w:spacing w:line="360" w:lineRule="auto"/>
        <w:rPr>
          <w:rFonts w:ascii="Microsoft YaHei UI" w:eastAsia="Microsoft YaHei UI" w:hAnsi="Microsoft YaHei UI"/>
        </w:rPr>
      </w:pPr>
      <w:r w:rsidRPr="00243937">
        <w:rPr>
          <w:rFonts w:ascii="Microsoft YaHei UI" w:eastAsia="Microsoft YaHei UI" w:hAnsi="Microsoft YaHei UI"/>
        </w:rPr>
        <w:t>下面是一些关于华中科技大学校史的小问题</w:t>
      </w:r>
      <w:r w:rsidRPr="00243937">
        <w:rPr>
          <w:rFonts w:ascii="Microsoft YaHei UI" w:eastAsia="Microsoft YaHei UI" w:hAnsi="Microsoft YaHei UI"/>
        </w:rPr>
        <w:t>~</w:t>
      </w:r>
    </w:p>
    <w:p w14:paraId="1DCF530F" w14:textId="77777777" w:rsidR="0084202A" w:rsidRPr="00243937" w:rsidRDefault="0084202A">
      <w:pPr>
        <w:rPr>
          <w:b/>
          <w:bCs/>
          <w:sz w:val="28"/>
          <w:szCs w:val="28"/>
        </w:rPr>
      </w:pPr>
    </w:p>
    <w:p w14:paraId="35B230C7" w14:textId="2A06330A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 w:rsidRPr="00243937">
        <w:rPr>
          <w:rFonts w:hint="eastAsia"/>
          <w:b/>
          <w:bCs/>
          <w:sz w:val="28"/>
          <w:szCs w:val="28"/>
        </w:rPr>
        <w:lastRenderedPageBreak/>
        <w:t>9</w:t>
      </w:r>
      <w:r w:rsidRPr="00243937">
        <w:rPr>
          <w:b/>
          <w:bCs/>
          <w:sz w:val="28"/>
          <w:szCs w:val="28"/>
        </w:rPr>
        <w:t>.</w:t>
      </w:r>
      <w:r w:rsidRPr="00243937">
        <w:rPr>
          <w:b/>
          <w:bCs/>
          <w:sz w:val="28"/>
          <w:szCs w:val="28"/>
        </w:rPr>
        <w:t>华中科技大学已经有约多少年的历史了呢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单选题</w:t>
      </w:r>
      <w:r w:rsidRPr="00243937">
        <w:rPr>
          <w:b/>
          <w:bCs/>
          <w:sz w:val="28"/>
          <w:szCs w:val="28"/>
        </w:rPr>
        <w:t xml:space="preserve">] </w:t>
      </w:r>
      <w:r w:rsidRPr="00243937">
        <w:rPr>
          <w:b/>
          <w:bCs/>
          <w:color w:val="FF0000"/>
          <w:sz w:val="28"/>
          <w:szCs w:val="28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4202A" w14:paraId="5686099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0062354" w14:textId="77777777" w:rsidR="0084202A" w:rsidRDefault="00243937">
            <w:r>
              <w:t>○50</w:t>
            </w:r>
            <w:r>
              <w:t>年</w:t>
            </w:r>
          </w:p>
        </w:tc>
      </w:tr>
      <w:tr w:rsidR="0084202A" w14:paraId="70EA6BB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F2B7312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○60</w:t>
            </w:r>
            <w:r>
              <w:t>年</w:t>
            </w:r>
          </w:p>
        </w:tc>
      </w:tr>
      <w:tr w:rsidR="0084202A" w14:paraId="17220F9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C33B7E0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○70</w:t>
            </w:r>
            <w:r>
              <w:t>年</w:t>
            </w:r>
          </w:p>
        </w:tc>
      </w:tr>
      <w:tr w:rsidR="0084202A" w14:paraId="24491C9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0BC5658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○80</w:t>
            </w:r>
            <w:r>
              <w:t>年</w:t>
            </w:r>
          </w:p>
        </w:tc>
      </w:tr>
    </w:tbl>
    <w:p w14:paraId="23DA0C7E" w14:textId="77777777" w:rsidR="0084202A" w:rsidRDefault="0084202A"/>
    <w:p w14:paraId="7F1E167C" w14:textId="66E1CB42" w:rsidR="0084202A" w:rsidRPr="00243937" w:rsidRDefault="00243937">
      <w:pPr>
        <w:spacing w:line="360" w:lineRule="auto"/>
        <w:rPr>
          <w:b/>
          <w:bCs/>
        </w:rPr>
      </w:pPr>
      <w:r w:rsidRPr="00243937">
        <w:rPr>
          <w:rFonts w:hint="eastAsia"/>
          <w:b/>
          <w:bCs/>
          <w:sz w:val="28"/>
          <w:szCs w:val="28"/>
        </w:rPr>
        <w:t>1</w:t>
      </w:r>
      <w:r w:rsidRPr="00243937">
        <w:rPr>
          <w:b/>
          <w:bCs/>
          <w:sz w:val="28"/>
          <w:szCs w:val="28"/>
        </w:rPr>
        <w:t>0.</w:t>
      </w:r>
      <w:r w:rsidRPr="00243937">
        <w:rPr>
          <w:b/>
          <w:bCs/>
          <w:sz w:val="28"/>
          <w:szCs w:val="28"/>
        </w:rPr>
        <w:t>华中科技大学在</w:t>
      </w:r>
      <w:r w:rsidRPr="00243937">
        <w:rPr>
          <w:b/>
          <w:bCs/>
          <w:sz w:val="28"/>
          <w:szCs w:val="28"/>
        </w:rPr>
        <w:t>2000</w:t>
      </w:r>
      <w:r w:rsidRPr="00243937">
        <w:rPr>
          <w:b/>
          <w:bCs/>
          <w:sz w:val="28"/>
          <w:szCs w:val="28"/>
        </w:rPr>
        <w:t>年与几所大学合并，正式成立了今天的华中科技大学呢？</w:t>
      </w:r>
      <w:r w:rsidRPr="00243937">
        <w:rPr>
          <w:b/>
          <w:bCs/>
          <w:sz w:val="28"/>
          <w:szCs w:val="28"/>
        </w:rPr>
        <w:t xml:space="preserve"> </w:t>
      </w:r>
      <w:r w:rsidRPr="00243937">
        <w:rPr>
          <w:b/>
          <w:bCs/>
        </w:rPr>
        <w:t>[</w:t>
      </w:r>
      <w:r w:rsidRPr="00243937">
        <w:rPr>
          <w:b/>
          <w:bCs/>
        </w:rPr>
        <w:t>单选题</w:t>
      </w:r>
      <w:r w:rsidRPr="00243937">
        <w:rPr>
          <w:b/>
          <w:bCs/>
        </w:rPr>
        <w:t xml:space="preserve">] </w:t>
      </w:r>
      <w:r w:rsidRPr="00243937">
        <w:rPr>
          <w:b/>
          <w:bCs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4202A" w14:paraId="14E6CBD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05195A6" w14:textId="77777777" w:rsidR="0084202A" w:rsidRDefault="00243937">
            <w:r>
              <w:t>○2</w:t>
            </w:r>
            <w:r>
              <w:t>所</w:t>
            </w:r>
          </w:p>
        </w:tc>
      </w:tr>
      <w:tr w:rsidR="0084202A" w14:paraId="085F8C3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527867E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  <w:r>
              <w:t>所</w:t>
            </w:r>
          </w:p>
        </w:tc>
      </w:tr>
      <w:tr w:rsidR="0084202A" w14:paraId="39F05B8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4938208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  <w:r>
              <w:t>所</w:t>
            </w:r>
          </w:p>
        </w:tc>
      </w:tr>
      <w:tr w:rsidR="0084202A" w14:paraId="0D68AF8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4F31B3C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  <w:r>
              <w:t>所</w:t>
            </w:r>
          </w:p>
        </w:tc>
      </w:tr>
    </w:tbl>
    <w:p w14:paraId="04239D80" w14:textId="77777777" w:rsidR="0084202A" w:rsidRPr="00243937" w:rsidRDefault="0084202A">
      <w:pPr>
        <w:rPr>
          <w:b/>
          <w:bCs/>
          <w:sz w:val="28"/>
          <w:szCs w:val="28"/>
        </w:rPr>
      </w:pPr>
    </w:p>
    <w:p w14:paraId="655DF2D7" w14:textId="2A6B39BA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1.</w:t>
      </w:r>
      <w:r w:rsidRPr="00243937">
        <w:rPr>
          <w:b/>
          <w:bCs/>
          <w:sz w:val="28"/>
          <w:szCs w:val="28"/>
        </w:rPr>
        <w:t>华中科技大学的校训是什么？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单选题</w:t>
      </w:r>
      <w:r w:rsidRPr="00243937">
        <w:rPr>
          <w:b/>
          <w:bCs/>
          <w:sz w:val="28"/>
          <w:szCs w:val="28"/>
        </w:rPr>
        <w:t xml:space="preserve">] </w:t>
      </w:r>
      <w:r w:rsidRPr="00243937">
        <w:rPr>
          <w:b/>
          <w:bCs/>
          <w:color w:val="FF0000"/>
          <w:sz w:val="28"/>
          <w:szCs w:val="28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4202A" w14:paraId="30740BA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03A1CE9" w14:textId="77777777" w:rsidR="0084202A" w:rsidRDefault="00243937">
            <w:r>
              <w:t>○</w:t>
            </w:r>
            <w:r>
              <w:t>厚德博学</w:t>
            </w:r>
            <w:r>
              <w:t xml:space="preserve"> </w:t>
            </w:r>
            <w:r>
              <w:t>追求卓越</w:t>
            </w:r>
          </w:p>
        </w:tc>
      </w:tr>
      <w:tr w:rsidR="0084202A" w14:paraId="2FC4108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EF107C5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明德厚学</w:t>
            </w:r>
            <w:r>
              <w:t xml:space="preserve"> </w:t>
            </w:r>
            <w:r>
              <w:t>求是创新</w:t>
            </w:r>
          </w:p>
        </w:tc>
      </w:tr>
      <w:tr w:rsidR="0084202A" w14:paraId="284EEAE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FBB87A1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求实创新</w:t>
            </w:r>
            <w:r>
              <w:t xml:space="preserve"> </w:t>
            </w:r>
            <w:r>
              <w:t>立德树人</w:t>
            </w:r>
          </w:p>
        </w:tc>
      </w:tr>
    </w:tbl>
    <w:p w14:paraId="769586D6" w14:textId="77777777" w:rsidR="0084202A" w:rsidRDefault="0084202A"/>
    <w:p w14:paraId="6162BC6C" w14:textId="302436E5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 w:rsidRPr="00243937">
        <w:rPr>
          <w:rFonts w:hint="eastAsia"/>
          <w:b/>
          <w:bCs/>
          <w:sz w:val="28"/>
          <w:szCs w:val="28"/>
        </w:rPr>
        <w:t>1</w:t>
      </w:r>
      <w:r w:rsidRPr="00243937">
        <w:rPr>
          <w:b/>
          <w:bCs/>
          <w:sz w:val="28"/>
          <w:szCs w:val="28"/>
        </w:rPr>
        <w:t>2.</w:t>
      </w:r>
      <w:r w:rsidRPr="00243937">
        <w:rPr>
          <w:b/>
          <w:bCs/>
          <w:sz w:val="28"/>
          <w:szCs w:val="28"/>
        </w:rPr>
        <w:t>下列人物中，哪些是华中科技大学的杰出校友呢？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多选题</w:t>
      </w:r>
      <w:r w:rsidRPr="00243937">
        <w:rPr>
          <w:b/>
          <w:bCs/>
          <w:sz w:val="28"/>
          <w:szCs w:val="28"/>
        </w:rPr>
        <w:t>]</w:t>
      </w:r>
      <w:r w:rsidRPr="00243937">
        <w:rPr>
          <w:b/>
          <w:bCs/>
          <w:color w:val="FF0000"/>
          <w:sz w:val="28"/>
          <w:szCs w:val="28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4202A" w14:paraId="64B37B0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3E35EAB" w14:textId="77777777" w:rsidR="0084202A" w:rsidRDefault="00243937">
            <w:r>
              <w:t>□</w:t>
            </w:r>
            <w:r>
              <w:t>张小龙</w:t>
            </w:r>
          </w:p>
        </w:tc>
      </w:tr>
      <w:tr w:rsidR="0084202A" w14:paraId="4CE5D6E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48351CC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雷军</w:t>
            </w:r>
          </w:p>
        </w:tc>
      </w:tr>
      <w:tr w:rsidR="0084202A" w14:paraId="62571F9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8731771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李娜</w:t>
            </w:r>
          </w:p>
        </w:tc>
      </w:tr>
      <w:tr w:rsidR="0084202A" w14:paraId="0F2D7B2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364DADF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易中天</w:t>
            </w:r>
          </w:p>
        </w:tc>
      </w:tr>
      <w:tr w:rsidR="0084202A" w14:paraId="4D9963C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ED9337E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叶荫宇</w:t>
            </w:r>
          </w:p>
        </w:tc>
      </w:tr>
      <w:tr w:rsidR="0084202A" w14:paraId="015400B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096B96B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桂希恩</w:t>
            </w:r>
          </w:p>
        </w:tc>
      </w:tr>
    </w:tbl>
    <w:p w14:paraId="0EABFA7F" w14:textId="77777777" w:rsidR="0084202A" w:rsidRDefault="0084202A"/>
    <w:p w14:paraId="76B58C56" w14:textId="65625EFB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 w:rsidRPr="00243937">
        <w:rPr>
          <w:rFonts w:hint="eastAsia"/>
          <w:b/>
          <w:bCs/>
          <w:sz w:val="28"/>
          <w:szCs w:val="28"/>
        </w:rPr>
        <w:t>1</w:t>
      </w:r>
      <w:r w:rsidRPr="00243937">
        <w:rPr>
          <w:b/>
          <w:bCs/>
          <w:sz w:val="28"/>
          <w:szCs w:val="28"/>
        </w:rPr>
        <w:t>3.</w:t>
      </w:r>
      <w:r w:rsidRPr="00243937">
        <w:rPr>
          <w:b/>
          <w:bCs/>
          <w:sz w:val="28"/>
          <w:szCs w:val="28"/>
        </w:rPr>
        <w:t>您知道华中科技大学的原名吗？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单选题</w:t>
      </w:r>
      <w:r w:rsidRPr="00243937">
        <w:rPr>
          <w:b/>
          <w:bCs/>
          <w:sz w:val="28"/>
          <w:szCs w:val="28"/>
        </w:rPr>
        <w:t xml:space="preserve">] </w:t>
      </w:r>
      <w:r w:rsidRPr="00243937">
        <w:rPr>
          <w:b/>
          <w:bCs/>
          <w:color w:val="FF0000"/>
          <w:sz w:val="28"/>
          <w:szCs w:val="28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4202A" w14:paraId="7C1CDA4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DD5BF69" w14:textId="77777777" w:rsidR="0084202A" w:rsidRDefault="00243937">
            <w:r>
              <w:lastRenderedPageBreak/>
              <w:t>○</w:t>
            </w:r>
            <w:r>
              <w:t>武汉理工大学</w:t>
            </w:r>
          </w:p>
        </w:tc>
      </w:tr>
      <w:tr w:rsidR="0084202A" w14:paraId="3FA47F9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9EE223D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华中理工大学</w:t>
            </w:r>
          </w:p>
        </w:tc>
      </w:tr>
      <w:tr w:rsidR="0084202A" w14:paraId="3C12EB0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4BE8577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华中工学院</w:t>
            </w:r>
          </w:p>
        </w:tc>
      </w:tr>
      <w:tr w:rsidR="0084202A" w14:paraId="63F0A9B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CCEC88D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武汉科技大学</w:t>
            </w:r>
          </w:p>
        </w:tc>
      </w:tr>
    </w:tbl>
    <w:p w14:paraId="22AC42FA" w14:textId="77777777" w:rsidR="0084202A" w:rsidRPr="00243937" w:rsidRDefault="0084202A">
      <w:pPr>
        <w:rPr>
          <w:b/>
          <w:bCs/>
          <w:sz w:val="28"/>
          <w:szCs w:val="28"/>
        </w:rPr>
      </w:pPr>
    </w:p>
    <w:p w14:paraId="459234B5" w14:textId="259ACCA6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 w:rsidRPr="00243937">
        <w:rPr>
          <w:rFonts w:hint="eastAsia"/>
          <w:b/>
          <w:bCs/>
          <w:sz w:val="28"/>
          <w:szCs w:val="28"/>
        </w:rPr>
        <w:t>1</w:t>
      </w:r>
      <w:r w:rsidRPr="00243937">
        <w:rPr>
          <w:b/>
          <w:bCs/>
          <w:sz w:val="28"/>
          <w:szCs w:val="28"/>
        </w:rPr>
        <w:t>4.</w:t>
      </w:r>
      <w:r w:rsidRPr="00243937">
        <w:rPr>
          <w:b/>
          <w:bCs/>
          <w:sz w:val="28"/>
          <w:szCs w:val="28"/>
        </w:rPr>
        <w:t>同济大学医学院最早迁至武汉时，并未与华中科技大学合并，你知道它与当时武汉的哪所大学的医学院合并了吗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填空题</w:t>
      </w:r>
      <w:r w:rsidRPr="00243937">
        <w:rPr>
          <w:b/>
          <w:bCs/>
          <w:sz w:val="28"/>
          <w:szCs w:val="28"/>
        </w:rPr>
        <w:t xml:space="preserve">] </w:t>
      </w:r>
      <w:r w:rsidRPr="00243937">
        <w:rPr>
          <w:b/>
          <w:bCs/>
          <w:color w:val="FF0000"/>
          <w:sz w:val="28"/>
          <w:szCs w:val="28"/>
        </w:rPr>
        <w:t>*</w:t>
      </w:r>
    </w:p>
    <w:p w14:paraId="14FCCCF6" w14:textId="77777777" w:rsidR="0084202A" w:rsidRDefault="00243937">
      <w:r>
        <w:t>_________________________________</w:t>
      </w:r>
    </w:p>
    <w:p w14:paraId="414FBE9A" w14:textId="77777777" w:rsidR="0084202A" w:rsidRDefault="0084202A"/>
    <w:p w14:paraId="2B4FED7E" w14:textId="77777777" w:rsidR="0084202A" w:rsidRDefault="00243937">
      <w:pPr>
        <w:spacing w:line="360" w:lineRule="auto"/>
      </w:pPr>
      <w:r>
        <w:t>下面是一些关于华中科技大学计算机科学与技术学院的小问题</w:t>
      </w:r>
      <w:r>
        <w:t>~</w:t>
      </w:r>
    </w:p>
    <w:p w14:paraId="3456C28E" w14:textId="77777777" w:rsidR="0084202A" w:rsidRDefault="0084202A"/>
    <w:p w14:paraId="7F729BDF" w14:textId="52286C18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 w:rsidRPr="00243937">
        <w:rPr>
          <w:rFonts w:hint="eastAsia"/>
          <w:b/>
          <w:bCs/>
          <w:sz w:val="28"/>
          <w:szCs w:val="28"/>
        </w:rPr>
        <w:t>1</w:t>
      </w:r>
      <w:r w:rsidRPr="00243937">
        <w:rPr>
          <w:b/>
          <w:bCs/>
          <w:sz w:val="28"/>
          <w:szCs w:val="28"/>
        </w:rPr>
        <w:t>5.</w:t>
      </w:r>
      <w:r w:rsidRPr="00243937">
        <w:rPr>
          <w:b/>
          <w:bCs/>
          <w:sz w:val="28"/>
          <w:szCs w:val="28"/>
        </w:rPr>
        <w:t>华中科技大学计算机科学与技术学院的院长是？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单选题</w:t>
      </w:r>
      <w:r w:rsidRPr="00243937">
        <w:rPr>
          <w:b/>
          <w:bCs/>
          <w:sz w:val="28"/>
          <w:szCs w:val="28"/>
        </w:rPr>
        <w:t xml:space="preserve">] </w:t>
      </w:r>
      <w:r w:rsidRPr="00243937">
        <w:rPr>
          <w:b/>
          <w:bCs/>
          <w:color w:val="FF0000"/>
          <w:sz w:val="28"/>
          <w:szCs w:val="28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4202A" w14:paraId="308989C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AD2B57E" w14:textId="77777777" w:rsidR="0084202A" w:rsidRDefault="00243937">
            <w:r>
              <w:t>○</w:t>
            </w:r>
            <w:r>
              <w:t>金海</w:t>
            </w:r>
          </w:p>
        </w:tc>
      </w:tr>
      <w:tr w:rsidR="0084202A" w14:paraId="4D55F9C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7784E06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谭志虎</w:t>
            </w:r>
          </w:p>
        </w:tc>
      </w:tr>
      <w:tr w:rsidR="0084202A" w14:paraId="3DB6970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65BE03E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冯丹</w:t>
            </w:r>
          </w:p>
        </w:tc>
      </w:tr>
      <w:tr w:rsidR="0084202A" w14:paraId="5EBB21A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0CC7542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李元元</w:t>
            </w:r>
          </w:p>
        </w:tc>
      </w:tr>
    </w:tbl>
    <w:p w14:paraId="4C077BE8" w14:textId="77777777" w:rsidR="0084202A" w:rsidRPr="00243937" w:rsidRDefault="0084202A">
      <w:pPr>
        <w:rPr>
          <w:b/>
          <w:bCs/>
          <w:sz w:val="28"/>
          <w:szCs w:val="28"/>
        </w:rPr>
      </w:pPr>
    </w:p>
    <w:p w14:paraId="56294481" w14:textId="310E111F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 w:rsidRPr="00243937">
        <w:rPr>
          <w:rFonts w:hint="eastAsia"/>
          <w:b/>
          <w:bCs/>
          <w:sz w:val="28"/>
          <w:szCs w:val="28"/>
        </w:rPr>
        <w:t>1</w:t>
      </w:r>
      <w:r w:rsidRPr="00243937">
        <w:rPr>
          <w:b/>
          <w:bCs/>
          <w:sz w:val="28"/>
          <w:szCs w:val="28"/>
        </w:rPr>
        <w:t>6.</w:t>
      </w:r>
      <w:r w:rsidRPr="00243937">
        <w:rPr>
          <w:b/>
          <w:bCs/>
          <w:sz w:val="28"/>
          <w:szCs w:val="28"/>
        </w:rPr>
        <w:t>以下哪位获得过国家科技进步二等奖：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多选题</w:t>
      </w:r>
      <w:r w:rsidRPr="00243937">
        <w:rPr>
          <w:b/>
          <w:bCs/>
          <w:sz w:val="28"/>
          <w:szCs w:val="28"/>
        </w:rPr>
        <w:t>]</w:t>
      </w:r>
      <w:r w:rsidRPr="00243937">
        <w:rPr>
          <w:b/>
          <w:bCs/>
          <w:color w:val="FF0000"/>
          <w:sz w:val="28"/>
          <w:szCs w:val="28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4202A" w14:paraId="15B16BC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835DECF" w14:textId="77777777" w:rsidR="0084202A" w:rsidRDefault="00243937">
            <w:r>
              <w:t>□</w:t>
            </w:r>
            <w:r>
              <w:t>冯丹</w:t>
            </w:r>
          </w:p>
        </w:tc>
      </w:tr>
      <w:tr w:rsidR="0084202A" w14:paraId="3732FE9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280EDE3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刘方明</w:t>
            </w:r>
          </w:p>
        </w:tc>
      </w:tr>
      <w:tr w:rsidR="0084202A" w14:paraId="1F4D6E8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A5D1077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谭志虎</w:t>
            </w:r>
          </w:p>
        </w:tc>
      </w:tr>
      <w:tr w:rsidR="0084202A" w14:paraId="1622322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89563CA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金海</w:t>
            </w:r>
          </w:p>
        </w:tc>
      </w:tr>
      <w:tr w:rsidR="0084202A" w14:paraId="3F1F5DD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8EB8A24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金人超</w:t>
            </w:r>
          </w:p>
        </w:tc>
      </w:tr>
    </w:tbl>
    <w:p w14:paraId="31600E59" w14:textId="77777777" w:rsidR="0084202A" w:rsidRPr="00243937" w:rsidRDefault="0084202A">
      <w:pPr>
        <w:rPr>
          <w:b/>
          <w:bCs/>
          <w:sz w:val="28"/>
          <w:szCs w:val="28"/>
        </w:rPr>
      </w:pPr>
    </w:p>
    <w:p w14:paraId="4D132EDE" w14:textId="0ADEE084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 w:rsidRPr="00243937">
        <w:rPr>
          <w:rFonts w:hint="eastAsia"/>
          <w:b/>
          <w:bCs/>
          <w:sz w:val="28"/>
          <w:szCs w:val="28"/>
        </w:rPr>
        <w:t>1</w:t>
      </w:r>
      <w:r w:rsidRPr="00243937">
        <w:rPr>
          <w:b/>
          <w:bCs/>
          <w:sz w:val="28"/>
          <w:szCs w:val="28"/>
        </w:rPr>
        <w:t>7.</w:t>
      </w:r>
      <w:r w:rsidRPr="00243937">
        <w:rPr>
          <w:b/>
          <w:bCs/>
          <w:sz w:val="28"/>
          <w:szCs w:val="28"/>
        </w:rPr>
        <w:t>华中科技大学计算机科学与技术学院学院设有</w:t>
      </w:r>
      <w:r w:rsidRPr="00243937">
        <w:rPr>
          <w:b/>
          <w:bCs/>
          <w:sz w:val="28"/>
          <w:szCs w:val="28"/>
        </w:rPr>
        <w:t>6</w:t>
      </w:r>
      <w:r w:rsidRPr="00243937">
        <w:rPr>
          <w:b/>
          <w:bCs/>
          <w:sz w:val="28"/>
          <w:szCs w:val="28"/>
        </w:rPr>
        <w:t>个研究所、</w:t>
      </w:r>
      <w:r w:rsidRPr="00243937">
        <w:rPr>
          <w:b/>
          <w:bCs/>
          <w:sz w:val="28"/>
          <w:szCs w:val="28"/>
        </w:rPr>
        <w:t>1</w:t>
      </w:r>
      <w:r w:rsidRPr="00243937">
        <w:rPr>
          <w:b/>
          <w:bCs/>
          <w:sz w:val="28"/>
          <w:szCs w:val="28"/>
        </w:rPr>
        <w:t>个工程中心</w:t>
      </w:r>
      <w:r w:rsidRPr="00243937">
        <w:rPr>
          <w:b/>
          <w:bCs/>
          <w:sz w:val="28"/>
          <w:szCs w:val="28"/>
        </w:rPr>
        <w:t>(</w:t>
      </w:r>
      <w:r w:rsidRPr="00243937">
        <w:rPr>
          <w:b/>
          <w:bCs/>
          <w:sz w:val="28"/>
          <w:szCs w:val="28"/>
        </w:rPr>
        <w:t>数据存储系统与技术教育部工程中心</w:t>
      </w:r>
      <w:r w:rsidRPr="00243937">
        <w:rPr>
          <w:b/>
          <w:bCs/>
          <w:sz w:val="28"/>
          <w:szCs w:val="28"/>
        </w:rPr>
        <w:t>)</w:t>
      </w:r>
      <w:r w:rsidRPr="00243937">
        <w:rPr>
          <w:b/>
          <w:bCs/>
          <w:sz w:val="28"/>
          <w:szCs w:val="28"/>
        </w:rPr>
        <w:t>，建有</w:t>
      </w:r>
      <w:r w:rsidRPr="00243937">
        <w:rPr>
          <w:b/>
          <w:bCs/>
          <w:sz w:val="28"/>
          <w:szCs w:val="28"/>
        </w:rPr>
        <w:t>11</w:t>
      </w:r>
      <w:r w:rsidRPr="00243937">
        <w:rPr>
          <w:b/>
          <w:bCs/>
          <w:sz w:val="28"/>
          <w:szCs w:val="28"/>
        </w:rPr>
        <w:t>个国家或省部级研究基地，孵化了</w:t>
      </w:r>
      <w:r w:rsidRPr="00243937">
        <w:rPr>
          <w:b/>
          <w:bCs/>
          <w:sz w:val="28"/>
          <w:szCs w:val="28"/>
        </w:rPr>
        <w:t>2</w:t>
      </w:r>
      <w:r w:rsidRPr="00243937">
        <w:rPr>
          <w:b/>
          <w:bCs/>
          <w:sz w:val="28"/>
          <w:szCs w:val="28"/>
        </w:rPr>
        <w:t>个高新技术企业。学院拥有：【】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多选题</w:t>
      </w:r>
      <w:r w:rsidRPr="00243937">
        <w:rPr>
          <w:b/>
          <w:bCs/>
          <w:sz w:val="28"/>
          <w:szCs w:val="28"/>
        </w:rPr>
        <w:t>]</w:t>
      </w:r>
      <w:r w:rsidRPr="00243937">
        <w:rPr>
          <w:b/>
          <w:bCs/>
          <w:color w:val="FF0000"/>
          <w:sz w:val="28"/>
          <w:szCs w:val="28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4202A" w14:paraId="540E7D6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3F9DFE0" w14:textId="77777777" w:rsidR="0084202A" w:rsidRDefault="00243937">
            <w:r>
              <w:lastRenderedPageBreak/>
              <w:t>□</w:t>
            </w:r>
            <w:r>
              <w:t>信息存储系统教育部重点实验室</w:t>
            </w:r>
          </w:p>
        </w:tc>
      </w:tr>
      <w:tr w:rsidR="0084202A" w14:paraId="3C6C689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AEE8B8C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服务计算技术与系统教育部重点实验室</w:t>
            </w:r>
          </w:p>
        </w:tc>
      </w:tr>
      <w:tr w:rsidR="0084202A" w14:paraId="60F7D2E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5F5C79F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网络存储技术湖北省工程研究中心</w:t>
            </w:r>
          </w:p>
        </w:tc>
      </w:tr>
      <w:tr w:rsidR="0084202A" w14:paraId="5B9C60C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E631EAC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集群与网格计算湖北省重点实验室</w:t>
            </w:r>
          </w:p>
        </w:tc>
      </w:tr>
      <w:tr w:rsidR="0084202A" w14:paraId="5A050FD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939D09E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湖北省数据库工程技术研究中心</w:t>
            </w:r>
          </w:p>
        </w:tc>
      </w:tr>
      <w:tr w:rsidR="0084202A" w14:paraId="2843E19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F3CBDA3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下一代互联网接入系统国家重点实验室</w:t>
            </w:r>
          </w:p>
        </w:tc>
      </w:tr>
      <w:tr w:rsidR="0084202A" w14:paraId="58C288F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F3253B8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拥有华中科技大学</w:t>
            </w:r>
            <w:r>
              <w:t>IBM</w:t>
            </w:r>
            <w:r>
              <w:t>技术中心</w:t>
            </w:r>
          </w:p>
        </w:tc>
      </w:tr>
      <w:tr w:rsidR="0084202A" w14:paraId="2EDE8DE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A0D64BE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国家高性能计算中心</w:t>
            </w:r>
            <w:r>
              <w:t>(</w:t>
            </w:r>
            <w:r>
              <w:t>武汉</w:t>
            </w:r>
            <w:r>
              <w:t>)</w:t>
            </w:r>
          </w:p>
        </w:tc>
      </w:tr>
    </w:tbl>
    <w:p w14:paraId="2AF70906" w14:textId="77777777" w:rsidR="0084202A" w:rsidRPr="00243937" w:rsidRDefault="0084202A">
      <w:pPr>
        <w:rPr>
          <w:b/>
          <w:bCs/>
          <w:sz w:val="28"/>
          <w:szCs w:val="28"/>
        </w:rPr>
      </w:pPr>
    </w:p>
    <w:p w14:paraId="6221FBCD" w14:textId="654A4D5F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 w:rsidRPr="00243937">
        <w:rPr>
          <w:rFonts w:hint="eastAsia"/>
          <w:b/>
          <w:bCs/>
          <w:sz w:val="28"/>
          <w:szCs w:val="28"/>
        </w:rPr>
        <w:t>1</w:t>
      </w:r>
      <w:r w:rsidRPr="00243937">
        <w:rPr>
          <w:b/>
          <w:bCs/>
          <w:sz w:val="28"/>
          <w:szCs w:val="28"/>
        </w:rPr>
        <w:t>8.</w:t>
      </w:r>
      <w:r w:rsidRPr="00243937">
        <w:rPr>
          <w:b/>
          <w:bCs/>
          <w:sz w:val="28"/>
          <w:szCs w:val="28"/>
        </w:rPr>
        <w:t>以下哪些属于华中科技大学计算机学院的学科建设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多选题</w:t>
      </w:r>
      <w:r w:rsidRPr="00243937">
        <w:rPr>
          <w:b/>
          <w:bCs/>
          <w:sz w:val="28"/>
          <w:szCs w:val="28"/>
        </w:rPr>
        <w:t>]</w:t>
      </w:r>
      <w:r w:rsidRPr="00243937">
        <w:rPr>
          <w:b/>
          <w:bCs/>
          <w:color w:val="FF0000"/>
          <w:sz w:val="28"/>
          <w:szCs w:val="28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4202A" w14:paraId="5C254E3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CC5D265" w14:textId="77777777" w:rsidR="0084202A" w:rsidRDefault="00243937">
            <w:r>
              <w:t>□</w:t>
            </w:r>
            <w:r>
              <w:t>计算机系统结构</w:t>
            </w:r>
          </w:p>
        </w:tc>
      </w:tr>
      <w:tr w:rsidR="0084202A" w14:paraId="59F7F06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E37B3C3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计算机软件与理论</w:t>
            </w:r>
          </w:p>
        </w:tc>
      </w:tr>
      <w:tr w:rsidR="0084202A" w14:paraId="59DA42B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7CE2125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计算机应用技术</w:t>
            </w:r>
          </w:p>
        </w:tc>
      </w:tr>
      <w:tr w:rsidR="0084202A" w14:paraId="7EC6BB6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53F0C47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信息安全</w:t>
            </w:r>
          </w:p>
        </w:tc>
      </w:tr>
    </w:tbl>
    <w:p w14:paraId="291181A5" w14:textId="77777777" w:rsidR="0084202A" w:rsidRPr="00243937" w:rsidRDefault="0084202A">
      <w:pPr>
        <w:rPr>
          <w:b/>
          <w:bCs/>
          <w:sz w:val="28"/>
          <w:szCs w:val="28"/>
        </w:rPr>
      </w:pPr>
    </w:p>
    <w:p w14:paraId="1FA75536" w14:textId="1234D703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 w:rsidRPr="00243937">
        <w:rPr>
          <w:rFonts w:hint="eastAsia"/>
          <w:b/>
          <w:bCs/>
          <w:sz w:val="28"/>
          <w:szCs w:val="28"/>
        </w:rPr>
        <w:t>1</w:t>
      </w:r>
      <w:r w:rsidRPr="00243937">
        <w:rPr>
          <w:b/>
          <w:bCs/>
          <w:sz w:val="28"/>
          <w:szCs w:val="28"/>
        </w:rPr>
        <w:t>9.</w:t>
      </w:r>
      <w:r w:rsidRPr="00243937">
        <w:rPr>
          <w:b/>
          <w:bCs/>
          <w:sz w:val="28"/>
          <w:szCs w:val="28"/>
        </w:rPr>
        <w:t>下面是属于计算机科学与技术学院的专业是：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多选题</w:t>
      </w:r>
      <w:r w:rsidRPr="00243937">
        <w:rPr>
          <w:b/>
          <w:bCs/>
          <w:sz w:val="28"/>
          <w:szCs w:val="28"/>
        </w:rPr>
        <w:t>]</w:t>
      </w:r>
      <w:r w:rsidRPr="00243937">
        <w:rPr>
          <w:b/>
          <w:bCs/>
          <w:color w:val="FF0000"/>
          <w:sz w:val="28"/>
          <w:szCs w:val="28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4202A" w14:paraId="568F8A2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17CA9EB" w14:textId="77777777" w:rsidR="0084202A" w:rsidRDefault="00243937">
            <w:r>
              <w:t>□</w:t>
            </w:r>
            <w:r>
              <w:t>计算机科学与技术</w:t>
            </w:r>
          </w:p>
        </w:tc>
      </w:tr>
      <w:tr w:rsidR="0084202A" w14:paraId="0C35221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BB364F6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信息安全</w:t>
            </w:r>
          </w:p>
        </w:tc>
      </w:tr>
      <w:tr w:rsidR="0084202A" w14:paraId="5C2FA32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D687A7B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网络安全</w:t>
            </w:r>
          </w:p>
        </w:tc>
      </w:tr>
      <w:tr w:rsidR="0084202A" w14:paraId="4DEB1F4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A9269A1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人工智能</w:t>
            </w:r>
          </w:p>
        </w:tc>
      </w:tr>
      <w:tr w:rsidR="0084202A" w14:paraId="2EF6BFF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01ACB51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物联网工程</w:t>
            </w:r>
          </w:p>
        </w:tc>
      </w:tr>
    </w:tbl>
    <w:p w14:paraId="4B2E280A" w14:textId="77777777" w:rsidR="0084202A" w:rsidRPr="00243937" w:rsidRDefault="0084202A">
      <w:pPr>
        <w:rPr>
          <w:b/>
          <w:bCs/>
          <w:sz w:val="28"/>
          <w:szCs w:val="28"/>
        </w:rPr>
      </w:pPr>
    </w:p>
    <w:p w14:paraId="44C2D6E8" w14:textId="1E6EEC04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 w:rsidRPr="00243937">
        <w:rPr>
          <w:rFonts w:hint="eastAsia"/>
          <w:b/>
          <w:bCs/>
          <w:sz w:val="28"/>
          <w:szCs w:val="28"/>
        </w:rPr>
        <w:t>2</w:t>
      </w:r>
      <w:r w:rsidRPr="00243937">
        <w:rPr>
          <w:b/>
          <w:bCs/>
          <w:sz w:val="28"/>
          <w:szCs w:val="28"/>
        </w:rPr>
        <w:t>0.</w:t>
      </w:r>
      <w:r w:rsidRPr="00243937">
        <w:rPr>
          <w:b/>
          <w:bCs/>
          <w:sz w:val="28"/>
          <w:szCs w:val="28"/>
        </w:rPr>
        <w:t>在校期间，创立了冰岩作坊，毕业后创建淘米网络科技公司的华科计算机学院杰出学子是？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单选题</w:t>
      </w:r>
      <w:r w:rsidRPr="00243937">
        <w:rPr>
          <w:b/>
          <w:bCs/>
          <w:sz w:val="28"/>
          <w:szCs w:val="28"/>
        </w:rPr>
        <w:t xml:space="preserve">] </w:t>
      </w:r>
      <w:r w:rsidRPr="00243937">
        <w:rPr>
          <w:b/>
          <w:bCs/>
          <w:color w:val="FF0000"/>
          <w:sz w:val="28"/>
          <w:szCs w:val="28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4202A" w14:paraId="0CCC974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1BB62DE" w14:textId="77777777" w:rsidR="0084202A" w:rsidRDefault="00243937">
            <w:r>
              <w:t>○</w:t>
            </w:r>
            <w:r>
              <w:t>雷军</w:t>
            </w:r>
          </w:p>
        </w:tc>
      </w:tr>
      <w:tr w:rsidR="0084202A" w14:paraId="492F897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FD4FE61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张小龙</w:t>
            </w:r>
          </w:p>
        </w:tc>
      </w:tr>
      <w:tr w:rsidR="0084202A" w14:paraId="3025128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FB8D08A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lastRenderedPageBreak/>
              <w:t>○</w:t>
            </w:r>
            <w:r>
              <w:t>汪海兵</w:t>
            </w:r>
          </w:p>
        </w:tc>
      </w:tr>
      <w:tr w:rsidR="0084202A" w14:paraId="535A025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943A693" w14:textId="77777777" w:rsidR="0084202A" w:rsidRDefault="0024393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李兴平</w:t>
            </w:r>
          </w:p>
        </w:tc>
      </w:tr>
    </w:tbl>
    <w:p w14:paraId="3F195CA9" w14:textId="77777777" w:rsidR="0084202A" w:rsidRDefault="0084202A"/>
    <w:p w14:paraId="4B04A60C" w14:textId="774DED31" w:rsidR="0084202A" w:rsidRPr="00243937" w:rsidRDefault="00243937">
      <w:pPr>
        <w:spacing w:line="360" w:lineRule="auto"/>
        <w:rPr>
          <w:b/>
          <w:bCs/>
          <w:sz w:val="28"/>
          <w:szCs w:val="28"/>
        </w:rPr>
      </w:pPr>
      <w:r w:rsidRPr="00243937">
        <w:rPr>
          <w:rFonts w:hint="eastAsia"/>
          <w:b/>
          <w:bCs/>
          <w:sz w:val="28"/>
          <w:szCs w:val="28"/>
        </w:rPr>
        <w:t>2</w:t>
      </w:r>
      <w:r w:rsidRPr="00243937">
        <w:rPr>
          <w:b/>
          <w:bCs/>
          <w:sz w:val="28"/>
          <w:szCs w:val="28"/>
        </w:rPr>
        <w:t>1.</w:t>
      </w:r>
      <w:r w:rsidRPr="00243937">
        <w:rPr>
          <w:b/>
          <w:bCs/>
          <w:sz w:val="28"/>
          <w:szCs w:val="28"/>
        </w:rPr>
        <w:t>您还知道华科计算机学院的哪些杰出校友呢（选填）</w:t>
      </w:r>
      <w:r w:rsidRPr="00243937">
        <w:rPr>
          <w:b/>
          <w:bCs/>
          <w:sz w:val="28"/>
          <w:szCs w:val="28"/>
        </w:rPr>
        <w:t xml:space="preserve"> [</w:t>
      </w:r>
      <w:r w:rsidRPr="00243937">
        <w:rPr>
          <w:b/>
          <w:bCs/>
          <w:sz w:val="28"/>
          <w:szCs w:val="28"/>
        </w:rPr>
        <w:t>填空题</w:t>
      </w:r>
      <w:r w:rsidRPr="00243937">
        <w:rPr>
          <w:b/>
          <w:bCs/>
          <w:sz w:val="28"/>
          <w:szCs w:val="28"/>
        </w:rPr>
        <w:t>]</w:t>
      </w:r>
    </w:p>
    <w:p w14:paraId="0C62EE5C" w14:textId="174B0705" w:rsidR="0084202A" w:rsidRDefault="00243937">
      <w:r>
        <w:t>_________________________________</w:t>
      </w:r>
    </w:p>
    <w:p w14:paraId="3459197E" w14:textId="77777777" w:rsidR="00243937" w:rsidRDefault="00243937">
      <w:pPr>
        <w:rPr>
          <w:rFonts w:hint="eastAsia"/>
        </w:rPr>
      </w:pPr>
    </w:p>
    <w:p w14:paraId="4A5EE449" w14:textId="57281C07" w:rsidR="0084202A" w:rsidRDefault="0084202A"/>
    <w:p w14:paraId="38C82231" w14:textId="70D48FFC" w:rsidR="00243937" w:rsidRDefault="00243937"/>
    <w:p w14:paraId="25A49CC0" w14:textId="371E424C" w:rsidR="00243937" w:rsidRDefault="00243937"/>
    <w:p w14:paraId="1EE24191" w14:textId="77777777" w:rsidR="00243937" w:rsidRDefault="00243937">
      <w:pPr>
        <w:rPr>
          <w:rFonts w:hint="eastAsia"/>
        </w:rPr>
      </w:pPr>
    </w:p>
    <w:p w14:paraId="269906D8" w14:textId="77777777" w:rsidR="00243937" w:rsidRDefault="00243937"/>
    <w:p w14:paraId="6D1733AB" w14:textId="77777777" w:rsidR="00243937" w:rsidRDefault="00243937"/>
    <w:p w14:paraId="0835731C" w14:textId="77777777" w:rsidR="00243937" w:rsidRDefault="00243937"/>
    <w:p w14:paraId="3568AC72" w14:textId="696A1BB0" w:rsidR="0084202A" w:rsidRDefault="00243937">
      <w:pPr>
        <w:rPr>
          <w:rFonts w:hint="eastAsia"/>
        </w:rPr>
      </w:pPr>
      <w:r>
        <w:rPr>
          <w:rFonts w:hint="eastAsia"/>
        </w:rPr>
        <w:t>本问卷到这里就结束啦，“探科访计”小队由衷感谢您的认真填写！</w:t>
      </w:r>
    </w:p>
    <w:sectPr w:rsidR="008420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02A"/>
    <w:rsid w:val="00243937"/>
    <w:rsid w:val="0084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C928D"/>
  <w15:docId w15:val="{BE130BD1-CDF7-4D42-9B27-B8C839C7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Fly Lee</cp:lastModifiedBy>
  <cp:revision>2</cp:revision>
  <dcterms:created xsi:type="dcterms:W3CDTF">2021-07-09T14:40:00Z</dcterms:created>
  <dcterms:modified xsi:type="dcterms:W3CDTF">2021-07-09T14:46:00Z</dcterms:modified>
</cp:coreProperties>
</file>