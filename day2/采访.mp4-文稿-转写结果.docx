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采访.mp4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工作经历，我其实很简单，我跟你简单不得了，是走97年大学毕业毕业之后就围绕了到现在，因为在华科技的意思，开始一直在南游，后来大家都在一直在实验室直接进到这个实验室还是没有主演好几组是这样就知道了，那么这样子这也没啥好说的，违法也不要影响特色。</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当时直接想留校，还是原来的时候考虑一下吧啊，因为那个时候影响这样，我们就要相对来讲，然后那么不是这个意思是哪一，第二的话也不是很多人，所以说什么机会的问题，他们三现在出来了。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主要就是考虑的就是计算机结构这一块，也没有开始做验，后来慢慢的对系统应该进行一个做发展。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的时候开始我已经知道我跟着计划的时候，对他一直到现在在这个问题，那么要不再介绍一下实验室的一个形式，这样我们其实现在真的4个方向就是结构这个这块，然后另外的话预算然后还有上去，然后现在完全了，今天是完全主要是关于数据的话这样这样这样一些，比如还是说什么这几年后这方面的希望，其实也说这些需要一个什么知识才能提高一个很多计算机的一些组成，首先你们上去技术的课，计算机科技专业资源科技公司专业技术的课，包括老师原因，最好的这种识别原理，主要这些东西就在这样的学的，但是反正到大二的话，一开始应该他们其实也不是太小，就不要上到正儿八经那样搞，现在搞的话没有意见，搞的话其实搞坏了，如果你机会说出来就想买卖，不是说所有的这个行业，其实自己课外其他课外可以赶快系统有感兴趣的话也是课外的说，这是第一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就是说这个钱的学的话，呢你对这个东西先有个了解，是吧？你首先发展极大关系，这就是和硬件的关联，对这些关联在置换的不完全是一点，应该是这样，因为说你们学的是语言是什么？软件，包括后面的整个数据库，这些都是非常集团技术产业集团中心产业我说实话很简单，现在就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现在上红就是我们领导上同村的手机这么简单就说这个产业非常的漫长，你知道吗？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从沙子的就是说从原材料开始知道，就是说那个实验的话，一般的微吹就是999%不记得，规则程度越高越好，所以越高的话它两点就越高，是我做120万，其中50%好，那么如果评估越高的话，我们90%这样的话这个项目搞是不是美国要看我们美国老师在资产是生产这一块存在，是不是骗子的东西上，其他的大的街道，其他名字，然后这样讲工艺先进，然后的话你这个程度不高，出来的骗子怎么讲比别人高，出来1万块钱他一定要有我们都没有意见，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这是第一步就做成做的心愿第一步。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第二步的话我要把他们全体这个的话就比较需要PPT，需要各种个人人去做看出版对出版的管理。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接下来就是需要软件对吧？你需要操作系统，需要应试区，需要各种各样的一种，然后再进来重点再接下来说出来，我告诉我分析简单讲一下。产业再接下来就是说你要说一句话，有应用的话是你们房子所要求的案子，然后作为数据库对吧？然后再往后做是吧？要它把客户的赚钱大型的用户的一个转型的一种强大的系统，只要你们在这边上有什么要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这个是一个非常强的，因为他肯定需要管理员工自己来搞班长，对不对？整个的话最后的话当然还有里面说产业是非常慢的问题。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就是说在计算机提高的话，应该讲的话产业总结这一点，他不是在前端的话，就是三个模式到芯片这一块写的观念是什么？你现在知道我们这些管理专业，我们如果说我们国家实验室关键是他们干，说实话你知道美国人咋办怎么办，是不是找我们，但是我们跟他有关系，因为他们主要是骗子，我们这上面会怎么用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我们这上面软件是跟他一个对接，然后中间这一层要做全球化，或者说是在形成一个生产优化或者说功能上提升项目。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其实这种态度问题12 10一开始的话，一个国家还有这样的这个是不是这样，就是说起码回来就在做去计算概念，就是那个时代计划管理在2000年初的时候，那个时代就是说那时候还变就变好。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他那个时候的话回来说IBM还有如果是IBM国家院买卖的新的机，它需要一个厂效益其他一种情况，所以说改变他的主要的产品就是他主要赚钱的东西，实际上我觉得就是说一个商业行业的东西，说银行知道银行的话特别多的网点特别多，而且比较好，因为你知道你看是多少个事情，就是这个意见23点可以出现一些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你一个小型机动化企业可能负责两种自动化系的a这个市场也比较多，对吧？这个时候IBM的话卖的是不是？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那东西的话那个时候的话怎么讲，那个时候的话 Ibm的话在这个时代的话应该来讲的话就是说活动是很爽的，只是每个银行的这些都用他们的东西，但是后来的话到两年以后就发生变化了，大家就用小机器，然后我就自己去你说今天的话IBM就已经是这样子，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它的市场的一跳感可不赞同，为什么要这样？因为现在你看主要做云端对吧？只要是做阿里云，华为应该是他们一般都是买一套东西，一开始强对上来就是买一堆之前是吧？我1000个字下来对比的，这个做好了搞死自己讲一句话，就是说这个人虽然强的东西，但是它价格太高了对吧？一个小时你可能五六百万，但是我把1000个全自强的东西的话，你不批量采购的话，但是这个什么我的力量的话，对吧？说我要达到小一级项目的算力，我的价格还有30%的上述关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这样会不会出来去做这个东西是吧？今天的话是因为我们非常广告在云端的信息，比如说我买一个小技术，效率之下，每个市场都是在一种效率对不对？每个这样计算你觉得平台你想不起来，但是为什么我还一直想解决完成这个功能有效能够PK这个的话就是新的数据的，说实话这个问题方式有点像一个东西，但是说不完全是的，因为今天的话你看那个一样东西，阿里，然后他们商务模式上，就是说他是用你的淘宝典型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个数据一起相对性，它就运营着淘宝网站，然后淘宝网站的话它是可以服务的，人的话肯定是一个人做你几千万从3月没问题，比方说到时候的话就非常的交易非常多，这比较多的话，你怎么把数据把数量一起来就讲学长在里面聚会，现在的话就不一样，就是这种。所以说小事情的大力气来考虑的，这样的话我就怎么样再去怎么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我可以自己做。说到这个意思很灵活，是因为我看书很小，比方说我现在是吧需要通过几百万人我做了一下，那么后面的话我5000万人我啥都不出去完了，对吧？很成熟，这个东西对这个企业来讲非常重要一点，那么也就是今天为什么云算很流行，为什么？因为云上的话主要是一些小公司用的比较小，公司相对比较大，而且主要的话在那里有什么好的，我开始做一些事情，所以这个公司有的时候我伤害的话是做越来越大越来越复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也就是这样，我说越来越大，我就做的东西更多了，再看一个账，然后我也不需要去维护这种机房，是吧？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模式其实就是计算机的应用的话，形成我们的怎么讲，我们世界开始发生的规则是是有紧密的关系，他不是说是吧计算机的不一样，今天的话是不是更多是说软硬在一起的这样，我的意义在变，那么我的意见在变，那这样的话就是说如果不行的书面有新的计算机，就既然提了，为什么现在可能未来也就是行，从这两天开始到2030年，这时间的话以前讲这个需求的话就是什么意思？</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说因为新的计算模式不一样，比方说对吧a系统模式出现，然后还有一些新的模式，比如说还有增加，那么这些东西都是你通通可以看到新的应用，那么这个应用的话它一定会倒逼计算机硬件它会发生一些变化，所以说你在这个时间的话呢也对全体机构是一个非常恰当的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错过这个时间的话，一个就是说在没有机会，为什么我们国家现在开始在这方面发展，为什么？因为以前的话就是说买东西就好了，现在美国老不让卖了，一方面是不让卖，再一个就是说我们自己有一方面需求，是因为中国的一些机器原料原料的话，他其实有他们的内生的需求的东西，可能是很大，这样的话就在这个环境下这个条件下的话，我觉得对学生来讲来去研究一些新人提结构或者说提结构的变化，管理的变化，在想到自己的未来，其实我们专利结构的话开始会比较很大的，每个专业都会是这样，都说是为什么大家都知道不行，然后所谓的会有资源，比如说是现在要有发展的一个现在不是说这些东西算了，算法用了最好，好，其实我个人我自觉我自己带我个人看法，就是学生的话觉得你要钱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AI的东西我们也懂，不是我们不懂我们也懂，只是说它的计算模型，它的比方说手机网络这样的模型，模型的话它的东西提出来之后的话没有提升，我是这两个问题要根据你要问题，所以根据就是说就拿什么讲，好像什么好像就是说你知道中国的豆腐对吧，豆腐怎么产生的问题，中国南北炒作很多院长就拿一盘电单，那个时候的话就是说中国人早期的使馆做出了应该讲你去以前7号以前的思路是主要做的，蚕豆、黄豆、绿豆这些肉肉类的话说，你可以把自己的事儿反而把我的事我把平仓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列单的话就不小心把平台调查的设施都，对不对？那么谁组织我们的服务设计来讲，可是问题在这里，如果你不行的，你是不知道，所以中国人那个时候是知道什么，我们今天知道咱们的下来是不接近不出现这个问题，但是中国人吃了1000年，你说这1000年他知道平常不是一回事吗？不知道。可以。对吧？就东西就说我们恰巧要搞个什么整个网络，完了之后的话，我来训练一下也很好，关键就是给你之前的你知道最开始实际上是讲就是说跟你的原点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也知道的话，我把课程现在我把鼻子眼睛各种各样的事情就比较善良啊，然后的话现在完了之后的话就对我来识别，我是在这个方法很熟的时候，因为所以说是吧？可能就5%不到1010个亿的话，你的话怎么办？我就发那个东西，我都是用网络来搞。希望讲我用比方说用这个是不是网络或者是什么，你觉得你价格什么都有一个价，然后这样的话我来训练，训练完之后的话，我们的角度我觉得还可以参数，交流完之后的话，我就发现我今天晚上我自己是吧干嘛，因为新的人一个人都非常准的，但是为什么通过训练能够把这个世界非常准，这些事情是没有意义的，对，所以说的话你学员有一些问题，第一个就是说cashew虽然钱你知道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有非常广的是人的AA灌水，一个会议灌水千千多年，他因为什么？因为我非常爽，我也没说他这个东西绝对属于人是替代人，你人能干什么？理论上这个东西大家也感兴趣对不对？你觉得这样去做了，各行各业是吧？人家说什么可能哪个行业比较有意思，我一定要自己活检好不好？这个就是错的。需要我的管理对不对？是吧？很多人在科技处的话，这种企业为什么？因为它模型其实相对来讲，谁知你就把这些问题解决了，然后的话可以参与进去，然后的话你就可以参与这个，完之后的话你就会下去看下面一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的话你调一个参数或者把这个模型变一变，发现也就是说了这个文章出来了，问题在哪里？这个东西可以给他写，意味着你做这个领域，你很有可能就是说你在一个教练做个百年行不行？因为他没有，如果现在研究的话，比如说一些硬件这些，我觉得是不是新的原因你要考虑的话，其实这个很重要知道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今天的研究我我当然你自己来找，我想的话对你来讲的话，你们将来毕业之后碰到一个时代的跨学科的什么意思的话，也就是说我把这个东西用在不同意，老外需要这个东西解决好，到时候的话我再结合其他的系统去做一个综合的设计，对吧？将来的计算机可能就不是我们今天的主要是吧？今天在是我们的手机啊要疯了，所有东西都是华为，小米出来一些手机对不对？每个手机都一样的，数据都一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好的型号不一样，但是销售型号对吧？这边是一样的对不对？但是的话你们将来碰到一个问题，比方说我为这个东西做一个东西，跟规定的一个人不他们不一样，他们为了达到极致的性能，他们做的不一样。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的话你们将来限制一个什么？就是综合的和多学科的一个时代，什么意思？就是说比方说你把你的东西用在生物上，那么生物上我们生物的计算专门去做一套是吧？有定制化的，但是这种需要到不下手机的话，可是每个都买对吧？但是生物资本的东西的话，可能在这个行业里面非常对吧？你也是会转移的话。</w:t>
      </w:r>
    </w:p>
    <w:p>
      <w:pPr>
        <w:spacing w:before="240" w:after="240"/>
        <w:rPr>
          <w:rFonts w:ascii="宋体" w:eastAsia="宋体" w:hAnsi="宋体" w:cs="宋体"/>
          <w:sz w:val="24"/>
          <w:szCs w:val="24"/>
        </w:rPr>
      </w:pPr>
      <w:r>
        <w:rPr>
          <w:rFonts w:ascii="宋体" w:eastAsia="宋体" w:hAnsi="宋体" w:cs="宋体"/>
        </w:rPr>
        <w:t>说话人2 16:36</w:t>
      </w:r>
      <w:r>
        <w:rPr>
          <w:rFonts w:ascii="宋体" w:eastAsia="宋体" w:hAnsi="宋体" w:cs="宋体"/>
        </w:rPr>
        <w:br/>
      </w:r>
      <w:r>
        <w:rPr>
          <w:rFonts w:ascii="宋体" w:eastAsia="宋体" w:hAnsi="宋体" w:cs="宋体"/>
        </w:rPr>
        <w:t>他在这地方的对他。</w:t>
      </w:r>
    </w:p>
    <w:p>
      <w:pPr>
        <w:spacing w:before="240" w:after="240"/>
        <w:rPr>
          <w:rFonts w:ascii="宋体" w:eastAsia="宋体" w:hAnsi="宋体" w:cs="宋体"/>
          <w:sz w:val="24"/>
          <w:szCs w:val="24"/>
        </w:rPr>
      </w:pPr>
      <w:r>
        <w:rPr>
          <w:rFonts w:ascii="宋体" w:eastAsia="宋体" w:hAnsi="宋体" w:cs="宋体"/>
        </w:rPr>
        <w:t>说话人1 16:38</w:t>
      </w:r>
      <w:r>
        <w:rPr>
          <w:rFonts w:ascii="宋体" w:eastAsia="宋体" w:hAnsi="宋体" w:cs="宋体"/>
        </w:rPr>
        <w:br/>
      </w:r>
      <w:r>
        <w:rPr>
          <w:rFonts w:ascii="宋体" w:eastAsia="宋体" w:hAnsi="宋体" w:cs="宋体"/>
        </w:rPr>
        <w:t>比通过市场很多可能10倍这样写的，他就说比方你计算机用手机咱们能不能做也能做，可是未来你用手机做的话，你会发现你的手机的话最强最牛逼的手机也比这个机器卖10倍以上。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这样做这个事，如果比如说还是要研发什么东西啊，你如果研究一下，比如说这样一个模型，然后你设计硬件整体这个行业设计，也就是让他在尽量提高硬件的性能来提高他的意思。</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这个方案也算是这个方案，虽然这个方案就是这个事情是不是在什么意思，就是说你让国内做 Ai数据的，你要知道吧在p对吧？暑假是第一届的话，我觉得毫无机会，包括现在华为，包括对不对？但是为什么你会想想一个问题，这个东西能不能做百年企业做不了自己不能做的，一票的时候把人吸毒的，为什么一票去其他业余的是吧去减压高了，你要是808 60那个时代开始算起对不对？应该至少是火了，到8月觉得现在只有30年三四年一三十年的爱不可能。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我们知道有很多人不可能，第一他的科技素质太浅了，这个意思，就是说我这个东西走到今天了是吧？大家模型都一样，是参数一样，那么剩下5个一块的又是什么意思？我就把自己成绩这个样。</w:t>
      </w:r>
    </w:p>
    <w:p>
      <w:pPr>
        <w:spacing w:before="240" w:after="240"/>
        <w:rPr>
          <w:rFonts w:ascii="宋体" w:eastAsia="宋体" w:hAnsi="宋体" w:cs="宋体"/>
          <w:sz w:val="24"/>
          <w:szCs w:val="24"/>
        </w:rPr>
      </w:pPr>
      <w:r>
        <w:rPr>
          <w:rFonts w:ascii="宋体" w:eastAsia="宋体" w:hAnsi="宋体" w:cs="宋体"/>
        </w:rPr>
        <w:t>说话人2 18:03</w:t>
      </w:r>
      <w:r>
        <w:rPr>
          <w:rFonts w:ascii="宋体" w:eastAsia="宋体" w:hAnsi="宋体" w:cs="宋体"/>
        </w:rPr>
        <w:br/>
      </w:r>
      <w:r>
        <w:rPr>
          <w:rFonts w:ascii="宋体" w:eastAsia="宋体" w:hAnsi="宋体" w:cs="宋体"/>
        </w:rPr>
        <w:t>对我是5纳米的，就是7纳米。</w:t>
      </w:r>
    </w:p>
    <w:p>
      <w:pPr>
        <w:spacing w:before="240" w:after="240"/>
        <w:rPr>
          <w:rFonts w:ascii="宋体" w:eastAsia="宋体" w:hAnsi="宋体" w:cs="宋体"/>
          <w:sz w:val="24"/>
          <w:szCs w:val="24"/>
        </w:rPr>
      </w:pPr>
      <w:r>
        <w:rPr>
          <w:rFonts w:ascii="宋体" w:eastAsia="宋体" w:hAnsi="宋体" w:cs="宋体"/>
        </w:rPr>
        <w:t>说话人1 18:05</w:t>
      </w:r>
      <w:r>
        <w:rPr>
          <w:rFonts w:ascii="宋体" w:eastAsia="宋体" w:hAnsi="宋体" w:cs="宋体"/>
        </w:rPr>
        <w:br/>
      </w:r>
      <w:r>
        <w:rPr>
          <w:rFonts w:ascii="宋体" w:eastAsia="宋体" w:hAnsi="宋体" w:cs="宋体"/>
        </w:rPr>
        <w:t>我跟你好很简单。</w:t>
      </w:r>
    </w:p>
    <w:p>
      <w:pPr>
        <w:spacing w:before="240" w:after="240"/>
        <w:rPr>
          <w:rFonts w:ascii="宋体" w:eastAsia="宋体" w:hAnsi="宋体" w:cs="宋体"/>
          <w:sz w:val="24"/>
          <w:szCs w:val="24"/>
        </w:rPr>
      </w:pPr>
      <w:r>
        <w:rPr>
          <w:rFonts w:ascii="宋体" w:eastAsia="宋体" w:hAnsi="宋体" w:cs="宋体"/>
        </w:rPr>
        <w:t>说话人2 18:07</w:t>
      </w:r>
      <w:r>
        <w:rPr>
          <w:rFonts w:ascii="宋体" w:eastAsia="宋体" w:hAnsi="宋体" w:cs="宋体"/>
        </w:rPr>
        <w:br/>
      </w:r>
      <w:r>
        <w:rPr>
          <w:rFonts w:ascii="宋体" w:eastAsia="宋体" w:hAnsi="宋体" w:cs="宋体"/>
        </w:rPr>
        <w:t>但是因为对应该是好应该是什么？因为就是说。</w:t>
      </w:r>
    </w:p>
    <w:p>
      <w:pPr>
        <w:spacing w:before="240" w:after="240"/>
        <w:rPr>
          <w:rFonts w:ascii="宋体" w:eastAsia="宋体" w:hAnsi="宋体" w:cs="宋体"/>
          <w:sz w:val="24"/>
          <w:szCs w:val="24"/>
        </w:rPr>
      </w:pPr>
      <w:r>
        <w:rPr>
          <w:rFonts w:ascii="宋体" w:eastAsia="宋体" w:hAnsi="宋体" w:cs="宋体"/>
        </w:rPr>
        <w:t>说话人1 18:11</w:t>
      </w:r>
      <w:r>
        <w:rPr>
          <w:rFonts w:ascii="宋体" w:eastAsia="宋体" w:hAnsi="宋体" w:cs="宋体"/>
        </w:rPr>
        <w:br/>
      </w:r>
      <w:r>
        <w:rPr>
          <w:rFonts w:ascii="宋体" w:eastAsia="宋体" w:hAnsi="宋体" w:cs="宋体"/>
        </w:rPr>
        <w:t>我在算法上在结构上跟你没有区别，但是我是什么也好我也好，那这样就没存在。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大家去强调最高级的这样最高级的话就带来一个新的问题就是说，因为你的客户的，钱目前的话在一个系统里面说，你看常务其实开始做 Sp，现在实际上我们马上就全部用他们的东西，那不用了，我就说好了，不然不难好不好？因为你平时什么？平时很简单，我付钱多那就可以了。要为什么？因为为什么？你要看今天为什么说今天包括航空器，包括一线，他们这之前都不太合适，他们不可能生效107会，因为这个课题太浅了，你们在的话我出来之后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有比方说一个叫868646为题，是一定要发挥作用对不对？8月14 440404对吧？是华为，然后所以在为分了上来下来之后的话，协作这块不断的不断优化，最牛逼的时候，比方说那个时候要开始做开始讲一讲还是对吧？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后面的话超过了，超标了完之后的话，现在就是说不合就来扩散思想的多，算是他们是一个很长的科技树，科技树很深你知道吗？可以说深化定位这个企业可以做，但是如果说可以看起来怎么办？你只能说说对PPT的PC的话意味着利益，这东西重复的，未来就没有门槛，因为它对于大企业来讲有很多问题，这个小企业可能你觉得凑不到钱，然后就200万钱就去看哪去了，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这是我的位置一，大企业家是无数的钱的情况下有我觉得可以显示是不是意味着他可以带出去一个。</w:t>
      </w:r>
    </w:p>
    <w:p>
      <w:pPr>
        <w:spacing w:before="240" w:after="240"/>
        <w:rPr>
          <w:rFonts w:ascii="宋体" w:eastAsia="宋体" w:hAnsi="宋体" w:cs="宋体"/>
          <w:sz w:val="24"/>
          <w:szCs w:val="24"/>
        </w:rPr>
      </w:pPr>
      <w:r>
        <w:rPr>
          <w:rFonts w:ascii="宋体" w:eastAsia="宋体" w:hAnsi="宋体" w:cs="宋体"/>
        </w:rPr>
        <w:t>说话人2 20:02</w:t>
      </w:r>
      <w:r>
        <w:rPr>
          <w:rFonts w:ascii="宋体" w:eastAsia="宋体" w:hAnsi="宋体" w:cs="宋体"/>
        </w:rPr>
        <w:br/>
      </w:r>
      <w:r>
        <w:rPr>
          <w:rFonts w:ascii="宋体" w:eastAsia="宋体" w:hAnsi="宋体" w:cs="宋体"/>
        </w:rPr>
        <w:t>对一个点就少。</w:t>
      </w:r>
    </w:p>
    <w:p>
      <w:pPr>
        <w:spacing w:before="240" w:after="240"/>
        <w:rPr>
          <w:rFonts w:ascii="宋体" w:eastAsia="宋体" w:hAnsi="宋体" w:cs="宋体"/>
          <w:sz w:val="24"/>
          <w:szCs w:val="24"/>
        </w:rPr>
      </w:pPr>
      <w:r>
        <w:rPr>
          <w:rFonts w:ascii="宋体" w:eastAsia="宋体" w:hAnsi="宋体" w:cs="宋体"/>
        </w:rPr>
        <w:t>说话人1 20:04</w:t>
      </w:r>
      <w:r>
        <w:rPr>
          <w:rFonts w:ascii="宋体" w:eastAsia="宋体" w:hAnsi="宋体" w:cs="宋体"/>
        </w:rPr>
        <w:br/>
      </w:r>
      <w:r>
        <w:rPr>
          <w:rFonts w:ascii="宋体" w:eastAsia="宋体" w:hAnsi="宋体" w:cs="宋体"/>
        </w:rPr>
        <w:t>对可以提高或者说可以出现合并变化的问题。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不要。</w:t>
      </w:r>
    </w:p>
    <w:p>
      <w:pPr>
        <w:spacing w:before="240" w:after="240"/>
        <w:rPr>
          <w:rFonts w:ascii="宋体" w:eastAsia="宋体" w:hAnsi="宋体" w:cs="宋体"/>
          <w:sz w:val="24"/>
          <w:szCs w:val="24"/>
        </w:rPr>
      </w:pPr>
      <w:r>
        <w:rPr>
          <w:rFonts w:ascii="宋体" w:eastAsia="宋体" w:hAnsi="宋体" w:cs="宋体"/>
        </w:rPr>
        <w:t>说话人2 20:08</w:t>
      </w:r>
      <w:r>
        <w:rPr>
          <w:rFonts w:ascii="宋体" w:eastAsia="宋体" w:hAnsi="宋体" w:cs="宋体"/>
        </w:rPr>
        <w:br/>
      </w:r>
      <w:r>
        <w:rPr>
          <w:rFonts w:ascii="宋体" w:eastAsia="宋体" w:hAnsi="宋体" w:cs="宋体"/>
        </w:rPr>
        <w:t>所以就很容易被会对别人干掉。</w:t>
      </w:r>
    </w:p>
    <w:p>
      <w:pPr>
        <w:spacing w:before="240" w:after="240"/>
        <w:rPr>
          <w:rFonts w:ascii="宋体" w:eastAsia="宋体" w:hAnsi="宋体" w:cs="宋体"/>
          <w:sz w:val="24"/>
          <w:szCs w:val="24"/>
        </w:rPr>
      </w:pPr>
      <w:r>
        <w:rPr>
          <w:rFonts w:ascii="宋体" w:eastAsia="宋体" w:hAnsi="宋体" w:cs="宋体"/>
        </w:rPr>
        <w:t>说话人1 20:11</w:t>
      </w:r>
      <w:r>
        <w:rPr>
          <w:rFonts w:ascii="宋体" w:eastAsia="宋体" w:hAnsi="宋体" w:cs="宋体"/>
        </w:rPr>
        <w:br/>
      </w:r>
      <w:r>
        <w:rPr>
          <w:rFonts w:ascii="宋体" w:eastAsia="宋体" w:hAnsi="宋体" w:cs="宋体"/>
        </w:rPr>
        <w:t>的话，科技树的话 I设计并不是说钱，而是说他太苦了。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比方说现在爱模型，那么就可能拿到识别，比方说你知道是和物都okay吗？但是现在你知道你现在有一种对抗对吧？这种如果比如说我 a国企看到车的车，但是我哪一天我做了一个别的东西，比方说信号码一个码，在这个码的话，我现在也说了，实际上还是要说可怕了，所以你要根据地方工期，怎么其实地方工期呢？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事儿的话就是说开场他的跨越，他们的跨越是一个怎么说，是一个好像是有两个事情的话，到时候我也说什么是吧？什么样又来了，我就开始这个的话就是一个新的功能，然后还有一些知识的新闻啊，然后是在继续发展，对吧？这描述差不多点来把点说出来，来了以后以前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pc的一个问题，是有声音有需要对不对？我就加个什么再继续在什么加个协助器对不对？然后信息所有的媒体都是未来的是吧？说完之后也可以发现多少，不是英国时刻做的很爽对不对？后来的话又是心里比方说包括现在不一样是吧？他也不清楚感觉这个数据然后使用的话优势更好对吧？但是实际网络就很麻烦，因为我比方说我要处理这方面他怎么来处理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现在基本上重要了。</w:t>
      </w:r>
    </w:p>
    <w:p>
      <w:pPr>
        <w:spacing w:before="240" w:after="240"/>
        <w:rPr>
          <w:rFonts w:ascii="宋体" w:eastAsia="宋体" w:hAnsi="宋体" w:cs="宋体"/>
          <w:sz w:val="24"/>
          <w:szCs w:val="24"/>
        </w:rPr>
      </w:pPr>
      <w:r>
        <w:rPr>
          <w:rFonts w:ascii="宋体" w:eastAsia="宋体" w:hAnsi="宋体" w:cs="宋体"/>
        </w:rPr>
        <w:t>说话人2 21:43</w:t>
      </w:r>
      <w:r>
        <w:rPr>
          <w:rFonts w:ascii="宋体" w:eastAsia="宋体" w:hAnsi="宋体" w:cs="宋体"/>
        </w:rPr>
        <w:br/>
      </w:r>
      <w:r>
        <w:rPr>
          <w:rFonts w:ascii="宋体" w:eastAsia="宋体" w:hAnsi="宋体" w:cs="宋体"/>
        </w:rPr>
        <w:t>要用这种模式对模式模型。</w:t>
      </w:r>
    </w:p>
    <w:p>
      <w:pPr>
        <w:spacing w:before="240" w:after="240"/>
        <w:rPr>
          <w:rFonts w:ascii="宋体" w:eastAsia="宋体" w:hAnsi="宋体" w:cs="宋体"/>
          <w:sz w:val="24"/>
          <w:szCs w:val="24"/>
        </w:rPr>
      </w:pPr>
      <w:r>
        <w:rPr>
          <w:rFonts w:ascii="宋体" w:eastAsia="宋体" w:hAnsi="宋体" w:cs="宋体"/>
        </w:rPr>
        <w:t>说话人1 21:46</w:t>
      </w:r>
      <w:r>
        <w:rPr>
          <w:rFonts w:ascii="宋体" w:eastAsia="宋体" w:hAnsi="宋体" w:cs="宋体"/>
        </w:rPr>
        <w:br/>
      </w:r>
      <w:r>
        <w:rPr>
          <w:rFonts w:ascii="宋体" w:eastAsia="宋体" w:hAnsi="宋体" w:cs="宋体"/>
        </w:rPr>
        <w:t>要不要这样，然后再来改这东西你出来了，你不知道，这块就好像现在就在南北朝的时候，卤水在这个里面需要申请的，很多所有人都对吧？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个时候并不知道我为什么出来在这两个选择类似于后台了，他只管自己是1000多元，而且现在知道对吧？是为了在对于AI来说是1000年的，对吧？因为我知道是为什么，因为你是扯技术没有发展性，对吧？你解释这样解释你并不是不完善，其实你看豆腐的话，你知道有人解释因为你有化学有问题，是吧？有各种的学科你才支撑起来才能解决问题，为什么会解决对不对？必须结合文化人才来，这可是千年之前我中国有没有没有没有基础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说的话解释还是要等到一个基础学的进一步完善方面，数学或者是其他的一些科学或者是生物学继续的进一步的完善，才有可能是吧？100年后一颗星是吧？这种机遇去重新对，我们再回来看这个AI模型，它为什么是这样？对不对？为什么不是两四年对不对？所以说现在的问题是AI我们现在就属于1000年中国人知道的阶段，他并不知道我在为什么出来，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的话你们再来选方案也行，就是说我觉得对你来讲的话，第一个我的建议就是说选一个交叉学科怎么样你，比如说你比如说两个我也提了，我不能说我知道企业中就是他为什么，因为一定是家学你知道吗？比方我们你要做这个机构，那么的话你一个人面对某一个产品，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假如我要去做，我们现在是也学生在做这个网，网络就是用体系的方法来加速，其他的就我们的第一部分的方法就是说一个结合一个具体的是吧去做一个细节的事情，那么的话这种情况的话，我觉得国家提倡交叉许可就很这种可能现在就说这方向多多了，我设计了一句话太大了，其实太快了，这句话太累了，为什么太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他进步太快了，你们到里面大学毕业是3年4年后3年后你想想看那个时候，说不定那个时候新东西就差了很多了，对吧？当然实际网络会使用化，但是实际网络的话永远是做一个工具而已，它是一个公司会是吧？你没有必要为什么去思考来选用培训方向就有点麻烦了。好吧，你可以选AI，但是你一定要做什么？做AI在某个位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这个很重要，AA本身出来的好像一期是两单约谈北方，你回到了北方一带你去一个动物怎么出来的？只要你不是80多万三年对吧？这是道理对不对？因为你没有其他没有什么技术，因为公司的系统现在就是一个物理管理都没有，也就是原则一点没有，就不知道你想一个水什么水，然后怎么一句话也没有，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没有其实的事情主要的对吧对我觉得对你来讲说选择一个交叉学科，其实对海洋是一个比较合适的事情，这样的话出来之后的话是我可以我们来考虑是吧？哪怕是社会学的问题，那我只是说我自己说，只是我知道现在你看蛮多情况，你要是有人把计算结合收入结合这样做一个新的东西的话，有些人把他什么比较传统一些产业的建筑交通，一些国家不是样子去交流，我就这么几个点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只不过就是说怎么写这个话，但是我觉得这应该以后单纯的去选a还作为一个利益的，我认为个人认为我看是实际上我知道早早一点的早一点，可能早都有5年年5年前这个时候，有可能学生就说我知道想法去搞，人家算好了之后的话，那个时候他也找工作肯定可是现在是对吧？人脉文化为什么可以选之前的话，人大的重大的人的需要有一些对吧？因为领域就是这样，大家做的都很成熟，越南主要主要就是要识别我都是用的话，因为我就驾驶员很成熟很成熟，因为你一定要做的成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里没有研发表，你们现在学的是现在你还要问你们家长是不是还是IP？他说我们现在的管理，如果这个东西没有事实意义了，也没有完全的意义了，那么明白我意思吗？就说这个学科在不同的生长的时候，你要是虽然学问为什么会这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你这个时候在一个二3年，他自己永远心里所有的问题的问题还是往这个学科的话，经济的发展下去就是要这是咱们科大地方的时候，你说他其实是一个不断变化不断增长的时候的话，一段有2017年，那么我有人在里面，其实就是这样子，如果说你发现一个公司产品的情况是什么在行为，然后咱有责任的是吧？最后发现很多人做，为什么？因为他没有r1 r1的系数，然后生产需要的，这就需要公司完了了一个好觉的。</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